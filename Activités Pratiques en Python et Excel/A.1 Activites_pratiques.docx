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5788E" w14:textId="77777777" w:rsidR="00AA797B" w:rsidRPr="00830DA5" w:rsidRDefault="00830DA5">
      <w:pPr>
        <w:pStyle w:val="Titre"/>
        <w:rPr>
          <w:lang w:val="fr-MA"/>
        </w:rPr>
      </w:pPr>
      <w:r w:rsidRPr="00830DA5">
        <w:rPr>
          <w:lang w:val="fr-MA"/>
        </w:rPr>
        <w:t>Activités Pratiques en Python et Excel</w:t>
      </w:r>
    </w:p>
    <w:p w14:paraId="6DDF5DBD" w14:textId="6F3ED318" w:rsidR="005D2450" w:rsidRDefault="005D2450">
      <w:pPr>
        <w:pStyle w:val="Titre1"/>
        <w:rPr>
          <w:lang w:val="fr-MA"/>
        </w:rPr>
      </w:pPr>
      <w:r>
        <w:rPr>
          <w:lang w:val="fr-MA"/>
        </w:rPr>
        <w:t xml:space="preserve">Objectifs : </w:t>
      </w:r>
    </w:p>
    <w:p w14:paraId="58353056" w14:textId="68CD04DD" w:rsidR="005D2450" w:rsidRDefault="005D2450" w:rsidP="005D2450">
      <w:pPr>
        <w:rPr>
          <w:lang w:val="fr-MA"/>
        </w:rPr>
      </w:pPr>
      <w:r>
        <w:rPr>
          <w:lang w:val="fr-MA"/>
        </w:rPr>
        <w:t xml:space="preserve">Réaliser les exercices ci-dessous et mettez les fichiers résultants (fichiers </w:t>
      </w:r>
      <w:proofErr w:type="spellStart"/>
      <w:r>
        <w:rPr>
          <w:lang w:val="fr-MA"/>
        </w:rPr>
        <w:t>excel</w:t>
      </w:r>
      <w:proofErr w:type="spellEnd"/>
      <w:r>
        <w:rPr>
          <w:lang w:val="fr-MA"/>
        </w:rPr>
        <w:t xml:space="preserve"> et python) dans votre dossier OneDrive à la fin de séance.</w:t>
      </w:r>
    </w:p>
    <w:p w14:paraId="1C408B4C" w14:textId="4CDB244E" w:rsidR="005D2450" w:rsidRPr="005D2450" w:rsidRDefault="005D2450" w:rsidP="005D2450">
      <w:pPr>
        <w:rPr>
          <w:lang w:val="fr-MA"/>
        </w:rPr>
      </w:pPr>
      <w:r>
        <w:rPr>
          <w:lang w:val="fr-MA"/>
        </w:rPr>
        <w:t xml:space="preserve">NB : pour </w:t>
      </w:r>
      <w:bookmarkStart w:id="0" w:name="_GoBack"/>
      <w:r>
        <w:rPr>
          <w:lang w:val="fr-MA"/>
        </w:rPr>
        <w:t>python</w:t>
      </w:r>
      <w:bookmarkEnd w:id="0"/>
      <w:r>
        <w:rPr>
          <w:lang w:val="fr-MA"/>
        </w:rPr>
        <w:t xml:space="preserve">, utilise les bibliothèques </w:t>
      </w:r>
      <w:proofErr w:type="spellStart"/>
      <w:r>
        <w:rPr>
          <w:lang w:val="fr-MA"/>
        </w:rPr>
        <w:t>numpy</w:t>
      </w:r>
      <w:proofErr w:type="spellEnd"/>
      <w:r>
        <w:rPr>
          <w:lang w:val="fr-MA"/>
        </w:rPr>
        <w:t xml:space="preserve">, </w:t>
      </w:r>
      <w:proofErr w:type="spellStart"/>
      <w:r>
        <w:rPr>
          <w:lang w:val="fr-MA"/>
        </w:rPr>
        <w:t>statistics</w:t>
      </w:r>
      <w:proofErr w:type="spellEnd"/>
      <w:r>
        <w:rPr>
          <w:lang w:val="fr-MA"/>
        </w:rPr>
        <w:t xml:space="preserve">, </w:t>
      </w:r>
      <w:proofErr w:type="spellStart"/>
      <w:r>
        <w:rPr>
          <w:lang w:val="fr-MA"/>
        </w:rPr>
        <w:t>scipy</w:t>
      </w:r>
      <w:proofErr w:type="spellEnd"/>
      <w:r>
        <w:rPr>
          <w:lang w:val="fr-MA"/>
        </w:rPr>
        <w:t xml:space="preserve"> ou pandas quand il le faut.</w:t>
      </w:r>
    </w:p>
    <w:p w14:paraId="5DCED9F1" w14:textId="71BCAA54" w:rsidR="00AA797B" w:rsidRPr="00830DA5" w:rsidRDefault="00830DA5">
      <w:pPr>
        <w:pStyle w:val="Titre1"/>
        <w:rPr>
          <w:lang w:val="fr-MA"/>
        </w:rPr>
      </w:pPr>
      <w:r w:rsidRPr="00830DA5">
        <w:rPr>
          <w:lang w:val="fr-MA"/>
        </w:rPr>
        <w:t>1. Étendue</w:t>
      </w:r>
    </w:p>
    <w:p w14:paraId="638BE424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But : Calculer l'écart entre la valeur maximale et minimale d'un ensemble de données.</w:t>
      </w:r>
    </w:p>
    <w:p w14:paraId="08BC2102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Python : Utiliser </w:t>
      </w:r>
      <w:proofErr w:type="gramStart"/>
      <w:r w:rsidRPr="00830DA5">
        <w:rPr>
          <w:lang w:val="fr-MA"/>
        </w:rPr>
        <w:t>max(</w:t>
      </w:r>
      <w:proofErr w:type="gramEnd"/>
      <w:r w:rsidRPr="00830DA5">
        <w:rPr>
          <w:lang w:val="fr-MA"/>
        </w:rPr>
        <w:t>) et min() sur une liste ou une série.</w:t>
      </w:r>
    </w:p>
    <w:p w14:paraId="344AFABB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Excel : Utiliser la fonction </w:t>
      </w:r>
      <w:proofErr w:type="gramStart"/>
      <w:r w:rsidRPr="00830DA5">
        <w:rPr>
          <w:lang w:val="fr-MA"/>
        </w:rPr>
        <w:t>MAX(</w:t>
      </w:r>
      <w:proofErr w:type="gramEnd"/>
      <w:r w:rsidRPr="00830DA5">
        <w:rPr>
          <w:lang w:val="fr-MA"/>
        </w:rPr>
        <w:t>) et MIN() et calculer =MAX(A:A) - MIN(A:A).</w:t>
      </w:r>
    </w:p>
    <w:p w14:paraId="586B7AB4" w14:textId="77777777" w:rsidR="00FA595C" w:rsidRPr="00830DA5" w:rsidRDefault="00830DA5">
      <w:pPr>
        <w:rPr>
          <w:u w:val="single"/>
          <w:lang w:val="fr-MA"/>
        </w:rPr>
      </w:pPr>
      <w:r w:rsidRPr="00830DA5">
        <w:rPr>
          <w:u w:val="single"/>
          <w:lang w:val="fr-MA"/>
        </w:rPr>
        <w:t xml:space="preserve">Exercice : </w:t>
      </w:r>
    </w:p>
    <w:p w14:paraId="303C989C" w14:textId="77777777" w:rsidR="00FA595C" w:rsidRPr="00830DA5" w:rsidRDefault="00FA595C">
      <w:pPr>
        <w:rPr>
          <w:lang w:val="fr-MA"/>
        </w:rPr>
      </w:pPr>
      <w:proofErr w:type="gramStart"/>
      <w:r w:rsidRPr="00830DA5">
        <w:rPr>
          <w:lang w:val="fr-MA"/>
        </w:rPr>
        <w:t>Soit  une</w:t>
      </w:r>
      <w:proofErr w:type="gramEnd"/>
      <w:r w:rsidRPr="00830DA5">
        <w:rPr>
          <w:lang w:val="fr-MA"/>
        </w:rPr>
        <w:t xml:space="preserve"> liste de données des températures mensuelles : [12, 15, 14, 17, 21, 24, 28, 26, 22, 19, 16, 13], </w:t>
      </w:r>
    </w:p>
    <w:p w14:paraId="3B81A9D5" w14:textId="5CA53244" w:rsidR="00AA797B" w:rsidRPr="00830DA5" w:rsidRDefault="00FA595C">
      <w:pPr>
        <w:rPr>
          <w:lang w:val="fr-MA"/>
        </w:rPr>
      </w:pPr>
      <w:r w:rsidRPr="00830DA5">
        <w:rPr>
          <w:lang w:val="fr-MA"/>
        </w:rPr>
        <w:t>Calculer l'étendue.</w:t>
      </w:r>
    </w:p>
    <w:p w14:paraId="785D184F" w14:textId="77777777" w:rsidR="00AA797B" w:rsidRPr="00830DA5" w:rsidRDefault="00830DA5">
      <w:pPr>
        <w:pStyle w:val="Titre1"/>
        <w:rPr>
          <w:lang w:val="fr-MA"/>
        </w:rPr>
      </w:pPr>
      <w:r w:rsidRPr="00830DA5">
        <w:rPr>
          <w:lang w:val="fr-MA"/>
        </w:rPr>
        <w:t>2. Variance</w:t>
      </w:r>
    </w:p>
    <w:p w14:paraId="267A76ED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But : Mesurer la dispersion des données autour de la moyenne.</w:t>
      </w:r>
    </w:p>
    <w:p w14:paraId="43312F0D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Python : Utiliser </w:t>
      </w:r>
      <w:proofErr w:type="spellStart"/>
      <w:proofErr w:type="gramStart"/>
      <w:r w:rsidRPr="00830DA5">
        <w:rPr>
          <w:lang w:val="fr-MA"/>
        </w:rPr>
        <w:t>numpy.var</w:t>
      </w:r>
      <w:proofErr w:type="spellEnd"/>
      <w:r w:rsidRPr="00830DA5">
        <w:rPr>
          <w:lang w:val="fr-MA"/>
        </w:rPr>
        <w:t>(</w:t>
      </w:r>
      <w:proofErr w:type="gramEnd"/>
      <w:r w:rsidRPr="00830DA5">
        <w:rPr>
          <w:lang w:val="fr-MA"/>
        </w:rPr>
        <w:t xml:space="preserve">) ou </w:t>
      </w:r>
      <w:proofErr w:type="spellStart"/>
      <w:r w:rsidRPr="00830DA5">
        <w:rPr>
          <w:lang w:val="fr-MA"/>
        </w:rPr>
        <w:t>statistics.variance</w:t>
      </w:r>
      <w:proofErr w:type="spellEnd"/>
      <w:r w:rsidRPr="00830DA5">
        <w:rPr>
          <w:lang w:val="fr-MA"/>
        </w:rPr>
        <w:t>().</w:t>
      </w:r>
    </w:p>
    <w:p w14:paraId="50E6CE1A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Excel : Utiliser la fonction VAR.P() pour une population ou VAR.S() pour un échantillon.</w:t>
      </w:r>
    </w:p>
    <w:p w14:paraId="778AEB0C" w14:textId="77777777" w:rsidR="00FA595C" w:rsidRPr="00830DA5" w:rsidRDefault="00830DA5">
      <w:pPr>
        <w:rPr>
          <w:u w:val="single"/>
          <w:lang w:val="fr-MA"/>
        </w:rPr>
      </w:pPr>
      <w:r w:rsidRPr="00830DA5">
        <w:rPr>
          <w:u w:val="single"/>
          <w:lang w:val="fr-MA"/>
        </w:rPr>
        <w:t xml:space="preserve">Exercice : </w:t>
      </w:r>
    </w:p>
    <w:p w14:paraId="417DA71E" w14:textId="32755C68" w:rsidR="00AA797B" w:rsidRPr="00830DA5" w:rsidRDefault="00FA595C">
      <w:pPr>
        <w:rPr>
          <w:lang w:val="fr-MA"/>
        </w:rPr>
      </w:pPr>
      <w:r w:rsidRPr="00830DA5">
        <w:rPr>
          <w:lang w:val="fr-MA"/>
        </w:rPr>
        <w:t>Soit des listes de notes de deux classes. Chaque classe a 20 stagiaires.</w:t>
      </w:r>
    </w:p>
    <w:p w14:paraId="574B5C70" w14:textId="06198C6B" w:rsidR="00FA595C" w:rsidRPr="00830DA5" w:rsidRDefault="00FA595C">
      <w:pPr>
        <w:rPr>
          <w:lang w:val="fr-MA"/>
        </w:rPr>
      </w:pPr>
      <w:r w:rsidRPr="00830DA5">
        <w:rPr>
          <w:lang w:val="fr-MA"/>
        </w:rPr>
        <w:t>DEV103 : [18, 19, 17, 20, 18, 19, 17, 18, 20, 19, 16, 20, 17, 19, 18, 20, 19, 17, 19, 18]</w:t>
      </w:r>
    </w:p>
    <w:p w14:paraId="559DA051" w14:textId="2054DE35" w:rsidR="00FA595C" w:rsidRPr="00830DA5" w:rsidRDefault="00FA595C">
      <w:pPr>
        <w:rPr>
          <w:lang w:val="fr-MA"/>
        </w:rPr>
      </w:pPr>
      <w:r w:rsidRPr="00830DA5">
        <w:rPr>
          <w:lang w:val="fr-MA"/>
        </w:rPr>
        <w:t>DEV</w:t>
      </w:r>
      <w:proofErr w:type="gramStart"/>
      <w:r w:rsidRPr="00830DA5">
        <w:rPr>
          <w:lang w:val="fr-MA"/>
        </w:rPr>
        <w:t>105:</w:t>
      </w:r>
      <w:proofErr w:type="gramEnd"/>
      <w:r w:rsidRPr="00830DA5">
        <w:rPr>
          <w:lang w:val="fr-MA"/>
        </w:rPr>
        <w:t xml:space="preserve"> [12, 14, 13, 15, 11, 13, 14, 12, 15, 13, 11, 12, 14, 13, 12, 11, 15, 13, 14, 12]</w:t>
      </w:r>
    </w:p>
    <w:p w14:paraId="13B3B80F" w14:textId="2E5C9D05" w:rsidR="00FA595C" w:rsidRPr="00830DA5" w:rsidRDefault="00FA595C">
      <w:pPr>
        <w:rPr>
          <w:lang w:val="fr-MA"/>
        </w:rPr>
      </w:pPr>
      <w:r w:rsidRPr="00830DA5">
        <w:rPr>
          <w:lang w:val="fr-MA"/>
        </w:rPr>
        <w:t xml:space="preserve">Calculer la variance en utilisant python et </w:t>
      </w:r>
      <w:proofErr w:type="spellStart"/>
      <w:r w:rsidRPr="00830DA5">
        <w:rPr>
          <w:lang w:val="fr-MA"/>
        </w:rPr>
        <w:t>excel</w:t>
      </w:r>
      <w:proofErr w:type="spellEnd"/>
    </w:p>
    <w:p w14:paraId="535E72FA" w14:textId="77777777" w:rsidR="00FA595C" w:rsidRPr="00830DA5" w:rsidRDefault="00FA595C">
      <w:pPr>
        <w:rPr>
          <w:lang w:val="fr-MA"/>
        </w:rPr>
      </w:pPr>
    </w:p>
    <w:p w14:paraId="0C81046A" w14:textId="77777777" w:rsidR="00AA797B" w:rsidRPr="00830DA5" w:rsidRDefault="00830DA5">
      <w:pPr>
        <w:pStyle w:val="Titre1"/>
        <w:rPr>
          <w:lang w:val="fr-MA"/>
        </w:rPr>
      </w:pPr>
      <w:r w:rsidRPr="00830DA5">
        <w:rPr>
          <w:lang w:val="fr-MA"/>
        </w:rPr>
        <w:lastRenderedPageBreak/>
        <w:t>3. Écart-type</w:t>
      </w:r>
    </w:p>
    <w:p w14:paraId="4C931A2B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But : Mesurer la dispersion des données par rapport à la moyenne (racine carrée de la variance).</w:t>
      </w:r>
    </w:p>
    <w:p w14:paraId="425FBE49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Python : Utiliser </w:t>
      </w:r>
      <w:proofErr w:type="spellStart"/>
      <w:proofErr w:type="gramStart"/>
      <w:r w:rsidRPr="00830DA5">
        <w:rPr>
          <w:lang w:val="fr-MA"/>
        </w:rPr>
        <w:t>numpy.std</w:t>
      </w:r>
      <w:proofErr w:type="spellEnd"/>
      <w:r w:rsidRPr="00830DA5">
        <w:rPr>
          <w:lang w:val="fr-MA"/>
        </w:rPr>
        <w:t>(</w:t>
      </w:r>
      <w:proofErr w:type="gramEnd"/>
      <w:r w:rsidRPr="00830DA5">
        <w:rPr>
          <w:lang w:val="fr-MA"/>
        </w:rPr>
        <w:t xml:space="preserve">) ou </w:t>
      </w:r>
      <w:proofErr w:type="spellStart"/>
      <w:r w:rsidRPr="00830DA5">
        <w:rPr>
          <w:lang w:val="fr-MA"/>
        </w:rPr>
        <w:t>statistics.stdev</w:t>
      </w:r>
      <w:proofErr w:type="spellEnd"/>
      <w:r w:rsidRPr="00830DA5">
        <w:rPr>
          <w:lang w:val="fr-MA"/>
        </w:rPr>
        <w:t>().</w:t>
      </w:r>
    </w:p>
    <w:p w14:paraId="6E13C81D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Excel : Utiliser STDEV.P() ou STDEV.S().</w:t>
      </w:r>
    </w:p>
    <w:p w14:paraId="0016F210" w14:textId="77777777" w:rsidR="00675375" w:rsidRPr="00830DA5" w:rsidRDefault="00830DA5">
      <w:pPr>
        <w:rPr>
          <w:u w:val="single"/>
          <w:lang w:val="fr-MA"/>
        </w:rPr>
      </w:pPr>
      <w:r w:rsidRPr="00830DA5">
        <w:rPr>
          <w:u w:val="single"/>
          <w:lang w:val="fr-MA"/>
        </w:rPr>
        <w:t xml:space="preserve">Exercice : </w:t>
      </w:r>
    </w:p>
    <w:p w14:paraId="3B3A9F1D" w14:textId="72EF8C65" w:rsidR="00675375" w:rsidRPr="00830DA5" w:rsidRDefault="00675375">
      <w:pPr>
        <w:rPr>
          <w:lang w:val="fr-MA"/>
        </w:rPr>
      </w:pPr>
      <w:r w:rsidRPr="00830DA5">
        <w:rPr>
          <w:lang w:val="fr-MA"/>
        </w:rPr>
        <w:t>Soit un tableau des salaires des employés :</w:t>
      </w:r>
    </w:p>
    <w:tbl>
      <w:tblPr>
        <w:tblStyle w:val="TableauGrille4-Accentuation1"/>
        <w:tblW w:w="5420" w:type="dxa"/>
        <w:tblLook w:val="04A0" w:firstRow="1" w:lastRow="0" w:firstColumn="1" w:lastColumn="0" w:noHBand="0" w:noVBand="1"/>
      </w:tblPr>
      <w:tblGrid>
        <w:gridCol w:w="2560"/>
        <w:gridCol w:w="2860"/>
      </w:tblGrid>
      <w:tr w:rsidR="00675375" w:rsidRPr="00675375" w14:paraId="410680AA" w14:textId="77777777" w:rsidTr="00675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4ADDC08D" w14:textId="77777777" w:rsidR="00675375" w:rsidRPr="00675375" w:rsidRDefault="00675375" w:rsidP="00675375">
            <w:pPr>
              <w:jc w:val="center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Poste</w:t>
            </w:r>
          </w:p>
        </w:tc>
        <w:tc>
          <w:tcPr>
            <w:tcW w:w="2860" w:type="dxa"/>
            <w:hideMark/>
          </w:tcPr>
          <w:p w14:paraId="3830BE6F" w14:textId="77777777" w:rsidR="00675375" w:rsidRPr="00675375" w:rsidRDefault="00675375" w:rsidP="00675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Salaire Mensuel (en MAD)</w:t>
            </w:r>
          </w:p>
        </w:tc>
      </w:tr>
      <w:tr w:rsidR="00675375" w:rsidRPr="00675375" w14:paraId="2FA6525E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3182D984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Ingénieur Senior</w:t>
            </w:r>
          </w:p>
        </w:tc>
        <w:tc>
          <w:tcPr>
            <w:tcW w:w="2860" w:type="dxa"/>
            <w:noWrap/>
            <w:hideMark/>
          </w:tcPr>
          <w:p w14:paraId="03DF7C0B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12986</w:t>
            </w:r>
          </w:p>
        </w:tc>
      </w:tr>
      <w:tr w:rsidR="00675375" w:rsidRPr="00675375" w14:paraId="496ADB42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1AB2A59C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Ingénieur Confirmé</w:t>
            </w:r>
          </w:p>
        </w:tc>
        <w:tc>
          <w:tcPr>
            <w:tcW w:w="2860" w:type="dxa"/>
            <w:noWrap/>
            <w:hideMark/>
          </w:tcPr>
          <w:p w14:paraId="528813C2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11458</w:t>
            </w:r>
          </w:p>
        </w:tc>
      </w:tr>
      <w:tr w:rsidR="00675375" w:rsidRPr="00675375" w14:paraId="0FB6D9AE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236A4E64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Ingénieur Junior</w:t>
            </w:r>
          </w:p>
        </w:tc>
        <w:tc>
          <w:tcPr>
            <w:tcW w:w="2860" w:type="dxa"/>
            <w:noWrap/>
            <w:hideMark/>
          </w:tcPr>
          <w:p w14:paraId="404E1CE2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9167</w:t>
            </w:r>
          </w:p>
        </w:tc>
      </w:tr>
      <w:tr w:rsidR="00675375" w:rsidRPr="00675375" w14:paraId="6EA00B87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74C997F0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Ingénieur Débutant</w:t>
            </w:r>
          </w:p>
        </w:tc>
        <w:tc>
          <w:tcPr>
            <w:tcW w:w="2860" w:type="dxa"/>
            <w:noWrap/>
            <w:hideMark/>
          </w:tcPr>
          <w:p w14:paraId="74D6C713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7639</w:t>
            </w:r>
          </w:p>
        </w:tc>
      </w:tr>
      <w:tr w:rsidR="00675375" w:rsidRPr="00675375" w14:paraId="56468F61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0CE71BFA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Ingénieur en Formation</w:t>
            </w:r>
          </w:p>
        </w:tc>
        <w:tc>
          <w:tcPr>
            <w:tcW w:w="2860" w:type="dxa"/>
            <w:noWrap/>
            <w:hideMark/>
          </w:tcPr>
          <w:p w14:paraId="192908E2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6875</w:t>
            </w:r>
          </w:p>
        </w:tc>
      </w:tr>
      <w:tr w:rsidR="00675375" w:rsidRPr="00675375" w14:paraId="7944667E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6BF76ECD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Technicien Expert</w:t>
            </w:r>
          </w:p>
        </w:tc>
        <w:tc>
          <w:tcPr>
            <w:tcW w:w="2860" w:type="dxa"/>
            <w:noWrap/>
            <w:hideMark/>
          </w:tcPr>
          <w:p w14:paraId="0E62A443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6111</w:t>
            </w:r>
          </w:p>
        </w:tc>
      </w:tr>
      <w:tr w:rsidR="00675375" w:rsidRPr="00675375" w14:paraId="5DFD5463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501CECE7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Technicien Senior</w:t>
            </w:r>
          </w:p>
        </w:tc>
        <w:tc>
          <w:tcPr>
            <w:tcW w:w="2860" w:type="dxa"/>
            <w:noWrap/>
            <w:hideMark/>
          </w:tcPr>
          <w:p w14:paraId="00B940F3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5347</w:t>
            </w:r>
          </w:p>
        </w:tc>
      </w:tr>
      <w:tr w:rsidR="00675375" w:rsidRPr="00675375" w14:paraId="54E67B3C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5A9B36F3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Technicien Confirmé</w:t>
            </w:r>
          </w:p>
        </w:tc>
        <w:tc>
          <w:tcPr>
            <w:tcW w:w="2860" w:type="dxa"/>
            <w:noWrap/>
            <w:hideMark/>
          </w:tcPr>
          <w:p w14:paraId="0F97FD8B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4583</w:t>
            </w:r>
          </w:p>
        </w:tc>
      </w:tr>
      <w:tr w:rsidR="00675375" w:rsidRPr="00675375" w14:paraId="1401E43F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2912A06A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Technicien Junior</w:t>
            </w:r>
          </w:p>
        </w:tc>
        <w:tc>
          <w:tcPr>
            <w:tcW w:w="2860" w:type="dxa"/>
            <w:noWrap/>
            <w:hideMark/>
          </w:tcPr>
          <w:p w14:paraId="4AA0C066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3820</w:t>
            </w:r>
          </w:p>
        </w:tc>
      </w:tr>
      <w:tr w:rsidR="00675375" w:rsidRPr="00675375" w14:paraId="2D9635B9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279DFA8A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Technicien Débutant</w:t>
            </w:r>
          </w:p>
        </w:tc>
        <w:tc>
          <w:tcPr>
            <w:tcW w:w="2860" w:type="dxa"/>
            <w:noWrap/>
            <w:hideMark/>
          </w:tcPr>
          <w:p w14:paraId="72A135B4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3361</w:t>
            </w:r>
          </w:p>
        </w:tc>
      </w:tr>
      <w:tr w:rsidR="00675375" w:rsidRPr="00675375" w14:paraId="09579753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7697D372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Technicien en Formation</w:t>
            </w:r>
          </w:p>
        </w:tc>
        <w:tc>
          <w:tcPr>
            <w:tcW w:w="2860" w:type="dxa"/>
            <w:noWrap/>
            <w:hideMark/>
          </w:tcPr>
          <w:p w14:paraId="3997A311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3056</w:t>
            </w:r>
          </w:p>
        </w:tc>
      </w:tr>
      <w:tr w:rsidR="00675375" w:rsidRPr="00675375" w14:paraId="17329D46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0054FDF5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Assistant Technique</w:t>
            </w:r>
          </w:p>
        </w:tc>
        <w:tc>
          <w:tcPr>
            <w:tcW w:w="2860" w:type="dxa"/>
            <w:noWrap/>
            <w:hideMark/>
          </w:tcPr>
          <w:p w14:paraId="579F5953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2750</w:t>
            </w:r>
          </w:p>
        </w:tc>
      </w:tr>
      <w:tr w:rsidR="00675375" w:rsidRPr="00675375" w14:paraId="32AEFCE8" w14:textId="77777777" w:rsidTr="00675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0BC8394F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Apprenti Technicien</w:t>
            </w:r>
          </w:p>
        </w:tc>
        <w:tc>
          <w:tcPr>
            <w:tcW w:w="2860" w:type="dxa"/>
            <w:noWrap/>
            <w:hideMark/>
          </w:tcPr>
          <w:p w14:paraId="1B4B4BFE" w14:textId="77777777" w:rsidR="00675375" w:rsidRPr="00675375" w:rsidRDefault="00675375" w:rsidP="006753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2445</w:t>
            </w:r>
          </w:p>
        </w:tc>
      </w:tr>
      <w:tr w:rsidR="00675375" w:rsidRPr="00675375" w14:paraId="50BDD99C" w14:textId="77777777" w:rsidTr="0067537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  <w:hideMark/>
          </w:tcPr>
          <w:p w14:paraId="7E291B81" w14:textId="77777777" w:rsidR="00675375" w:rsidRPr="00675375" w:rsidRDefault="00675375" w:rsidP="00675375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Stagiaire Technique</w:t>
            </w:r>
          </w:p>
        </w:tc>
        <w:tc>
          <w:tcPr>
            <w:tcW w:w="2860" w:type="dxa"/>
            <w:noWrap/>
            <w:hideMark/>
          </w:tcPr>
          <w:p w14:paraId="0A113228" w14:textId="77777777" w:rsidR="00675375" w:rsidRPr="00675375" w:rsidRDefault="00675375" w:rsidP="006753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675375">
              <w:rPr>
                <w:rFonts w:ascii="Calibri" w:eastAsia="Times New Roman" w:hAnsi="Calibri" w:cs="Calibri"/>
                <w:lang w:val="fr-FR" w:eastAsia="fr-FR"/>
              </w:rPr>
              <w:t>1667</w:t>
            </w:r>
          </w:p>
        </w:tc>
      </w:tr>
    </w:tbl>
    <w:p w14:paraId="3DF1571D" w14:textId="77777777" w:rsidR="00675375" w:rsidRDefault="00675375"/>
    <w:p w14:paraId="07F0F953" w14:textId="375643D9" w:rsidR="00AA797B" w:rsidRDefault="00675375">
      <w:proofErr w:type="spellStart"/>
      <w:r>
        <w:t>Calculer</w:t>
      </w:r>
      <w:proofErr w:type="spellEnd"/>
      <w:r>
        <w:t xml:space="preserve"> </w:t>
      </w:r>
      <w:proofErr w:type="spellStart"/>
      <w:r>
        <w:t>l'écart</w:t>
      </w:r>
      <w:proofErr w:type="spellEnd"/>
      <w:r>
        <w:t>-type.</w:t>
      </w:r>
    </w:p>
    <w:p w14:paraId="42999123" w14:textId="77777777" w:rsidR="00AA797B" w:rsidRDefault="00830DA5">
      <w:pPr>
        <w:pStyle w:val="Titre1"/>
      </w:pPr>
      <w:r>
        <w:t>4. Quartiles</w:t>
      </w:r>
    </w:p>
    <w:p w14:paraId="1861B718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But : Diviser les données en quatre parties égales.</w:t>
      </w:r>
    </w:p>
    <w:p w14:paraId="77B9E337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Python : Utiliser </w:t>
      </w:r>
      <w:proofErr w:type="spellStart"/>
      <w:proofErr w:type="gramStart"/>
      <w:r w:rsidRPr="00830DA5">
        <w:rPr>
          <w:lang w:val="fr-MA"/>
        </w:rPr>
        <w:t>numpy.percentile</w:t>
      </w:r>
      <w:proofErr w:type="spellEnd"/>
      <w:proofErr w:type="gramEnd"/>
      <w:r w:rsidRPr="00830DA5">
        <w:rPr>
          <w:lang w:val="fr-MA"/>
        </w:rPr>
        <w:t>() pour calculer les 25%, 50%, et 75%.</w:t>
      </w:r>
    </w:p>
    <w:p w14:paraId="314EAA78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Excel : Utiliser la fonction </w:t>
      </w:r>
      <w:proofErr w:type="gramStart"/>
      <w:r w:rsidRPr="00830DA5">
        <w:rPr>
          <w:lang w:val="fr-MA"/>
        </w:rPr>
        <w:t>QUARTILE(</w:t>
      </w:r>
      <w:proofErr w:type="gramEnd"/>
      <w:r w:rsidRPr="00830DA5">
        <w:rPr>
          <w:lang w:val="fr-MA"/>
        </w:rPr>
        <w:t>) pour calculer les différents quartiles.</w:t>
      </w:r>
    </w:p>
    <w:p w14:paraId="20E55122" w14:textId="77777777" w:rsidR="00675375" w:rsidRPr="00830DA5" w:rsidRDefault="00830DA5">
      <w:pPr>
        <w:rPr>
          <w:u w:val="single"/>
          <w:lang w:val="fr-MA"/>
        </w:rPr>
      </w:pPr>
      <w:r w:rsidRPr="00830DA5">
        <w:rPr>
          <w:u w:val="single"/>
          <w:lang w:val="fr-MA"/>
        </w:rPr>
        <w:t xml:space="preserve">Exercice : </w:t>
      </w:r>
    </w:p>
    <w:p w14:paraId="31EE903E" w14:textId="2C7508F4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Demander aux stagiaires de diviser les notes d'examen </w:t>
      </w:r>
      <w:r w:rsidR="00675375" w:rsidRPr="00830DA5">
        <w:rPr>
          <w:lang w:val="fr-MA"/>
        </w:rPr>
        <w:t xml:space="preserve">ci-dessous </w:t>
      </w:r>
      <w:r w:rsidRPr="00830DA5">
        <w:rPr>
          <w:lang w:val="fr-MA"/>
        </w:rPr>
        <w:t>en quartiles et d'analyser la distribution.</w:t>
      </w:r>
    </w:p>
    <w:p w14:paraId="68C6C4B3" w14:textId="77777777" w:rsidR="00675375" w:rsidRPr="00830DA5" w:rsidRDefault="00675375" w:rsidP="00675375">
      <w:pPr>
        <w:rPr>
          <w:lang w:val="fr-MA"/>
        </w:rPr>
      </w:pPr>
      <w:r w:rsidRPr="00830DA5">
        <w:rPr>
          <w:lang w:val="fr-MA"/>
        </w:rPr>
        <w:lastRenderedPageBreak/>
        <w:t>DEV</w:t>
      </w:r>
      <w:proofErr w:type="gramStart"/>
      <w:r w:rsidRPr="00830DA5">
        <w:rPr>
          <w:lang w:val="fr-MA"/>
        </w:rPr>
        <w:t>105:</w:t>
      </w:r>
      <w:proofErr w:type="gramEnd"/>
      <w:r w:rsidRPr="00830DA5">
        <w:rPr>
          <w:lang w:val="fr-MA"/>
        </w:rPr>
        <w:t xml:space="preserve"> [12, 14, 13, 15, 11, 13, 14, 12, 15, 13, 11, 12, 14, 13, 12, 11, 15, 13, 14, 12]</w:t>
      </w:r>
    </w:p>
    <w:p w14:paraId="178BC9BB" w14:textId="77777777" w:rsidR="00675375" w:rsidRPr="00830DA5" w:rsidRDefault="00675375">
      <w:pPr>
        <w:rPr>
          <w:lang w:val="fr-MA"/>
        </w:rPr>
      </w:pPr>
    </w:p>
    <w:p w14:paraId="28205B6A" w14:textId="77777777" w:rsidR="00AA797B" w:rsidRPr="00830DA5" w:rsidRDefault="00830DA5">
      <w:pPr>
        <w:pStyle w:val="Titre1"/>
        <w:rPr>
          <w:lang w:val="fr-MA"/>
        </w:rPr>
      </w:pPr>
      <w:r w:rsidRPr="00830DA5">
        <w:rPr>
          <w:lang w:val="fr-MA"/>
        </w:rPr>
        <w:t>5. Déciles</w:t>
      </w:r>
    </w:p>
    <w:p w14:paraId="7C5FB085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>But : Diviser les données en dix parties égales.</w:t>
      </w:r>
    </w:p>
    <w:p w14:paraId="7E03D54D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Python : Utiliser </w:t>
      </w:r>
      <w:proofErr w:type="spellStart"/>
      <w:proofErr w:type="gramStart"/>
      <w:r w:rsidRPr="00830DA5">
        <w:rPr>
          <w:lang w:val="fr-MA"/>
        </w:rPr>
        <w:t>numpy.percentile</w:t>
      </w:r>
      <w:proofErr w:type="spellEnd"/>
      <w:proofErr w:type="gramEnd"/>
      <w:r w:rsidRPr="00830DA5">
        <w:rPr>
          <w:lang w:val="fr-MA"/>
        </w:rPr>
        <w:t>() pour calculer les déciles (10%, 20%, ...).</w:t>
      </w:r>
    </w:p>
    <w:p w14:paraId="741AD5E4" w14:textId="77777777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Excel : Utiliser la fonction </w:t>
      </w:r>
      <w:proofErr w:type="gramStart"/>
      <w:r w:rsidRPr="00830DA5">
        <w:rPr>
          <w:lang w:val="fr-MA"/>
        </w:rPr>
        <w:t>PERCENTILE(</w:t>
      </w:r>
      <w:proofErr w:type="gramEnd"/>
      <w:r w:rsidRPr="00830DA5">
        <w:rPr>
          <w:lang w:val="fr-MA"/>
        </w:rPr>
        <w:t>).</w:t>
      </w:r>
    </w:p>
    <w:p w14:paraId="0DF31654" w14:textId="77777777" w:rsidR="0082359E" w:rsidRPr="00830DA5" w:rsidRDefault="00830DA5">
      <w:pPr>
        <w:rPr>
          <w:u w:val="single"/>
          <w:lang w:val="fr-MA"/>
        </w:rPr>
      </w:pPr>
      <w:r w:rsidRPr="00830DA5">
        <w:rPr>
          <w:u w:val="single"/>
          <w:lang w:val="fr-MA"/>
        </w:rPr>
        <w:t xml:space="preserve">Exercice : </w:t>
      </w:r>
    </w:p>
    <w:p w14:paraId="448C93D3" w14:textId="7EA24869" w:rsidR="00AA797B" w:rsidRPr="00830DA5" w:rsidRDefault="00830DA5">
      <w:pPr>
        <w:rPr>
          <w:lang w:val="fr-MA"/>
        </w:rPr>
      </w:pPr>
      <w:r w:rsidRPr="00830DA5">
        <w:rPr>
          <w:lang w:val="fr-MA"/>
        </w:rPr>
        <w:t xml:space="preserve">Prendre </w:t>
      </w:r>
      <w:r w:rsidR="00BB6A7D" w:rsidRPr="00830DA5">
        <w:rPr>
          <w:lang w:val="fr-MA"/>
        </w:rPr>
        <w:t>l</w:t>
      </w:r>
      <w:r w:rsidRPr="00830DA5">
        <w:rPr>
          <w:lang w:val="fr-MA"/>
        </w:rPr>
        <w:t xml:space="preserve">es données de revenus </w:t>
      </w:r>
      <w:r w:rsidR="00BB6A7D" w:rsidRPr="00830DA5">
        <w:rPr>
          <w:lang w:val="fr-MA"/>
        </w:rPr>
        <w:t>illustrées</w:t>
      </w:r>
      <w:r w:rsidR="00B7470F" w:rsidRPr="00830DA5">
        <w:rPr>
          <w:lang w:val="fr-MA"/>
        </w:rPr>
        <w:t xml:space="preserve"> ci-dessous </w:t>
      </w:r>
      <w:r w:rsidRPr="00830DA5">
        <w:rPr>
          <w:lang w:val="fr-MA"/>
        </w:rPr>
        <w:t>et demander aux stagiaires de les diviser en déciles.</w:t>
      </w:r>
    </w:p>
    <w:tbl>
      <w:tblPr>
        <w:tblStyle w:val="TableauGrille4-Accentuation1"/>
        <w:tblW w:w="8364" w:type="dxa"/>
        <w:tblLook w:val="04A0" w:firstRow="1" w:lastRow="0" w:firstColumn="1" w:lastColumn="0" w:noHBand="0" w:noVBand="1"/>
      </w:tblPr>
      <w:tblGrid>
        <w:gridCol w:w="2860"/>
        <w:gridCol w:w="2080"/>
        <w:gridCol w:w="3424"/>
      </w:tblGrid>
      <w:tr w:rsidR="00B7470F" w:rsidRPr="00B7470F" w14:paraId="3CD0AC7B" w14:textId="77777777" w:rsidTr="00B74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C3E5D3C" w14:textId="77777777" w:rsidR="00B7470F" w:rsidRPr="00B7470F" w:rsidRDefault="00B7470F" w:rsidP="00B7470F">
            <w:pPr>
              <w:jc w:val="center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Profession</w:t>
            </w:r>
          </w:p>
        </w:tc>
        <w:tc>
          <w:tcPr>
            <w:tcW w:w="2080" w:type="dxa"/>
            <w:hideMark/>
          </w:tcPr>
          <w:p w14:paraId="5F8BBFBB" w14:textId="77777777" w:rsidR="00B7470F" w:rsidRPr="00B7470F" w:rsidRDefault="00B7470F" w:rsidP="00B747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revenu mensuel min</w:t>
            </w:r>
          </w:p>
        </w:tc>
        <w:tc>
          <w:tcPr>
            <w:tcW w:w="3424" w:type="dxa"/>
            <w:noWrap/>
            <w:hideMark/>
          </w:tcPr>
          <w:p w14:paraId="0F474938" w14:textId="77777777" w:rsidR="00B7470F" w:rsidRPr="00B7470F" w:rsidRDefault="00B7470F" w:rsidP="00B74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revenu mensuel max</w:t>
            </w:r>
          </w:p>
        </w:tc>
      </w:tr>
      <w:tr w:rsidR="00B7470F" w:rsidRPr="00B7470F" w14:paraId="524CA843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C75BAE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Salarié dans le secteur public (fonctionnaire)</w:t>
            </w:r>
          </w:p>
        </w:tc>
        <w:tc>
          <w:tcPr>
            <w:tcW w:w="2080" w:type="dxa"/>
            <w:noWrap/>
            <w:hideMark/>
          </w:tcPr>
          <w:p w14:paraId="3B912AE8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4 000</w:t>
            </w:r>
          </w:p>
        </w:tc>
        <w:tc>
          <w:tcPr>
            <w:tcW w:w="3424" w:type="dxa"/>
            <w:noWrap/>
            <w:hideMark/>
          </w:tcPr>
          <w:p w14:paraId="4B27D614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0868303F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1DFFADD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Employé dans le secteur privé (niveau débutant)</w:t>
            </w:r>
          </w:p>
        </w:tc>
        <w:tc>
          <w:tcPr>
            <w:tcW w:w="2080" w:type="dxa"/>
            <w:noWrap/>
            <w:hideMark/>
          </w:tcPr>
          <w:p w14:paraId="68A7D908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5 000</w:t>
            </w:r>
          </w:p>
        </w:tc>
        <w:tc>
          <w:tcPr>
            <w:tcW w:w="3424" w:type="dxa"/>
            <w:noWrap/>
            <w:hideMark/>
          </w:tcPr>
          <w:p w14:paraId="0A3E059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</w:tr>
      <w:tr w:rsidR="00B7470F" w:rsidRPr="00B7470F" w14:paraId="6831241B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00F869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Employé dans le secteur privé (niveau intermédiaire)</w:t>
            </w:r>
          </w:p>
        </w:tc>
        <w:tc>
          <w:tcPr>
            <w:tcW w:w="2080" w:type="dxa"/>
            <w:noWrap/>
            <w:hideMark/>
          </w:tcPr>
          <w:p w14:paraId="0EAA9D42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425F9703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</w:tr>
      <w:tr w:rsidR="00B7470F" w:rsidRPr="00B7470F" w14:paraId="6A3BC22E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0430DBB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Employé dans le secteur privé (niveau senior)</w:t>
            </w:r>
          </w:p>
        </w:tc>
        <w:tc>
          <w:tcPr>
            <w:tcW w:w="2080" w:type="dxa"/>
            <w:noWrap/>
            <w:hideMark/>
          </w:tcPr>
          <w:p w14:paraId="6772845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2F4AF8E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47E1E96A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195601E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Médecin généraliste</w:t>
            </w:r>
          </w:p>
        </w:tc>
        <w:tc>
          <w:tcPr>
            <w:tcW w:w="2080" w:type="dxa"/>
            <w:noWrap/>
            <w:hideMark/>
          </w:tcPr>
          <w:p w14:paraId="2A95069D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322B72D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50 000</w:t>
            </w:r>
          </w:p>
        </w:tc>
      </w:tr>
      <w:tr w:rsidR="00B7470F" w:rsidRPr="00B7470F" w14:paraId="0375FB60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0C467A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Médecin spécialiste</w:t>
            </w:r>
          </w:p>
        </w:tc>
        <w:tc>
          <w:tcPr>
            <w:tcW w:w="2080" w:type="dxa"/>
            <w:noWrap/>
            <w:hideMark/>
          </w:tcPr>
          <w:p w14:paraId="49C8DA24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  <w:tc>
          <w:tcPr>
            <w:tcW w:w="3424" w:type="dxa"/>
            <w:noWrap/>
            <w:hideMark/>
          </w:tcPr>
          <w:p w14:paraId="39656F9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80 000</w:t>
            </w:r>
          </w:p>
        </w:tc>
      </w:tr>
      <w:tr w:rsidR="00B7470F" w:rsidRPr="00B7470F" w14:paraId="52BB5E3F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039425A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Enseignant au secondaire</w:t>
            </w:r>
          </w:p>
        </w:tc>
        <w:tc>
          <w:tcPr>
            <w:tcW w:w="2080" w:type="dxa"/>
            <w:noWrap/>
            <w:hideMark/>
          </w:tcPr>
          <w:p w14:paraId="0FB3648B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6 000</w:t>
            </w:r>
          </w:p>
        </w:tc>
        <w:tc>
          <w:tcPr>
            <w:tcW w:w="3424" w:type="dxa"/>
            <w:noWrap/>
            <w:hideMark/>
          </w:tcPr>
          <w:p w14:paraId="7024E6E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479C5E9B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91B7C69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Professeur universitaire</w:t>
            </w:r>
          </w:p>
        </w:tc>
        <w:tc>
          <w:tcPr>
            <w:tcW w:w="2080" w:type="dxa"/>
            <w:noWrap/>
            <w:hideMark/>
          </w:tcPr>
          <w:p w14:paraId="2E80CD1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1E47E80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3653B87B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4E63DE5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Ingénieur (selon spécialité)</w:t>
            </w:r>
          </w:p>
        </w:tc>
        <w:tc>
          <w:tcPr>
            <w:tcW w:w="2080" w:type="dxa"/>
            <w:noWrap/>
            <w:hideMark/>
          </w:tcPr>
          <w:p w14:paraId="1FE14F03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21A0F13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2ED472AE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4D9222C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Développeur web</w:t>
            </w:r>
          </w:p>
        </w:tc>
        <w:tc>
          <w:tcPr>
            <w:tcW w:w="2080" w:type="dxa"/>
            <w:noWrap/>
            <w:hideMark/>
          </w:tcPr>
          <w:p w14:paraId="5900C38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0D591DAF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2D220EB5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7404837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Designer graphique</w:t>
            </w:r>
          </w:p>
        </w:tc>
        <w:tc>
          <w:tcPr>
            <w:tcW w:w="2080" w:type="dxa"/>
            <w:noWrap/>
            <w:hideMark/>
          </w:tcPr>
          <w:p w14:paraId="681F3900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7 000</w:t>
            </w:r>
          </w:p>
        </w:tc>
        <w:tc>
          <w:tcPr>
            <w:tcW w:w="3424" w:type="dxa"/>
            <w:noWrap/>
            <w:hideMark/>
          </w:tcPr>
          <w:p w14:paraId="10DA98BC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</w:tr>
      <w:tr w:rsidR="00B7470F" w:rsidRPr="00B7470F" w14:paraId="7A7495C5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E9B0841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Chargé de marketing</w:t>
            </w:r>
          </w:p>
        </w:tc>
        <w:tc>
          <w:tcPr>
            <w:tcW w:w="2080" w:type="dxa"/>
            <w:noWrap/>
            <w:hideMark/>
          </w:tcPr>
          <w:p w14:paraId="6C98589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2B8A79EF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18 000</w:t>
            </w:r>
          </w:p>
        </w:tc>
      </w:tr>
      <w:tr w:rsidR="00B7470F" w:rsidRPr="00B7470F" w14:paraId="31A5D59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5A29F8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RH</w:t>
            </w:r>
          </w:p>
        </w:tc>
        <w:tc>
          <w:tcPr>
            <w:tcW w:w="2080" w:type="dxa"/>
            <w:noWrap/>
            <w:hideMark/>
          </w:tcPr>
          <w:p w14:paraId="2ACDD1E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34FB8EE6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5677A155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1FEBE25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Directeur commercial</w:t>
            </w:r>
          </w:p>
        </w:tc>
        <w:tc>
          <w:tcPr>
            <w:tcW w:w="2080" w:type="dxa"/>
            <w:noWrap/>
            <w:hideMark/>
          </w:tcPr>
          <w:p w14:paraId="64D15A3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4E7E185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295DDF1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67525C7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Chef de projet</w:t>
            </w:r>
          </w:p>
        </w:tc>
        <w:tc>
          <w:tcPr>
            <w:tcW w:w="2080" w:type="dxa"/>
            <w:noWrap/>
            <w:hideMark/>
          </w:tcPr>
          <w:p w14:paraId="17370C5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35E18FFE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40625DF8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1432FD9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Comptable</w:t>
            </w:r>
          </w:p>
        </w:tc>
        <w:tc>
          <w:tcPr>
            <w:tcW w:w="2080" w:type="dxa"/>
            <w:noWrap/>
            <w:hideMark/>
          </w:tcPr>
          <w:p w14:paraId="598F52CD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6 000</w:t>
            </w:r>
          </w:p>
        </w:tc>
        <w:tc>
          <w:tcPr>
            <w:tcW w:w="3424" w:type="dxa"/>
            <w:noWrap/>
            <w:hideMark/>
          </w:tcPr>
          <w:p w14:paraId="6A685A7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0027A28F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8BBC06C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Contrôleur de gestion</w:t>
            </w:r>
          </w:p>
        </w:tc>
        <w:tc>
          <w:tcPr>
            <w:tcW w:w="2080" w:type="dxa"/>
            <w:noWrap/>
            <w:hideMark/>
          </w:tcPr>
          <w:p w14:paraId="75D1B41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08F6D3C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2C4529C0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B9407F1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Avocat</w:t>
            </w:r>
          </w:p>
        </w:tc>
        <w:tc>
          <w:tcPr>
            <w:tcW w:w="2080" w:type="dxa"/>
            <w:noWrap/>
            <w:hideMark/>
          </w:tcPr>
          <w:p w14:paraId="490160AC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54E69093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50 000</w:t>
            </w:r>
          </w:p>
        </w:tc>
      </w:tr>
      <w:tr w:rsidR="00B7470F" w:rsidRPr="00B7470F" w14:paraId="1B90334A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45F762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Notaire</w:t>
            </w:r>
          </w:p>
        </w:tc>
        <w:tc>
          <w:tcPr>
            <w:tcW w:w="2080" w:type="dxa"/>
            <w:noWrap/>
            <w:hideMark/>
          </w:tcPr>
          <w:p w14:paraId="0D439F7E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764A4D9B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60 000</w:t>
            </w:r>
          </w:p>
        </w:tc>
      </w:tr>
      <w:tr w:rsidR="00B7470F" w:rsidRPr="00B7470F" w14:paraId="0BC58B8B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60C5AA7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Journaliste</w:t>
            </w:r>
          </w:p>
        </w:tc>
        <w:tc>
          <w:tcPr>
            <w:tcW w:w="2080" w:type="dxa"/>
            <w:noWrap/>
            <w:hideMark/>
          </w:tcPr>
          <w:p w14:paraId="22FE780F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7 000</w:t>
            </w:r>
          </w:p>
        </w:tc>
        <w:tc>
          <w:tcPr>
            <w:tcW w:w="3424" w:type="dxa"/>
            <w:noWrap/>
            <w:hideMark/>
          </w:tcPr>
          <w:p w14:paraId="1750A48E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</w:tr>
      <w:tr w:rsidR="00B7470F" w:rsidRPr="00B7470F" w14:paraId="6BA6006A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487109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Architecte</w:t>
            </w:r>
          </w:p>
        </w:tc>
        <w:tc>
          <w:tcPr>
            <w:tcW w:w="2080" w:type="dxa"/>
            <w:noWrap/>
            <w:hideMark/>
          </w:tcPr>
          <w:p w14:paraId="3C933F93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77FACD61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27C776E2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A6ADE37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Pharmacien</w:t>
            </w:r>
          </w:p>
        </w:tc>
        <w:tc>
          <w:tcPr>
            <w:tcW w:w="2080" w:type="dxa"/>
            <w:noWrap/>
            <w:hideMark/>
          </w:tcPr>
          <w:p w14:paraId="50DBB99F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186CFA35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25132941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A287559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lastRenderedPageBreak/>
              <w:t>Vétérinaire</w:t>
            </w:r>
          </w:p>
        </w:tc>
        <w:tc>
          <w:tcPr>
            <w:tcW w:w="2080" w:type="dxa"/>
            <w:noWrap/>
            <w:hideMark/>
          </w:tcPr>
          <w:p w14:paraId="6D2AA87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188E45A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68AB923B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B2279AD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IT</w:t>
            </w:r>
          </w:p>
        </w:tc>
        <w:tc>
          <w:tcPr>
            <w:tcW w:w="2080" w:type="dxa"/>
            <w:noWrap/>
            <w:hideMark/>
          </w:tcPr>
          <w:p w14:paraId="24A2E49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18289A13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35 000</w:t>
            </w:r>
          </w:p>
        </w:tc>
      </w:tr>
      <w:tr w:rsidR="00B7470F" w:rsidRPr="00B7470F" w14:paraId="054E73C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915DEA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Technicien en électronique</w:t>
            </w:r>
          </w:p>
        </w:tc>
        <w:tc>
          <w:tcPr>
            <w:tcW w:w="2080" w:type="dxa"/>
            <w:noWrap/>
            <w:hideMark/>
          </w:tcPr>
          <w:p w14:paraId="770B010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6 000</w:t>
            </w:r>
          </w:p>
        </w:tc>
        <w:tc>
          <w:tcPr>
            <w:tcW w:w="3424" w:type="dxa"/>
            <w:noWrap/>
            <w:hideMark/>
          </w:tcPr>
          <w:p w14:paraId="7C34813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65571F6C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DBB52F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Mécanicien</w:t>
            </w:r>
          </w:p>
        </w:tc>
        <w:tc>
          <w:tcPr>
            <w:tcW w:w="2080" w:type="dxa"/>
            <w:noWrap/>
            <w:hideMark/>
          </w:tcPr>
          <w:p w14:paraId="066A626A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5 000</w:t>
            </w:r>
          </w:p>
        </w:tc>
        <w:tc>
          <w:tcPr>
            <w:tcW w:w="3424" w:type="dxa"/>
            <w:noWrap/>
            <w:hideMark/>
          </w:tcPr>
          <w:p w14:paraId="3A4E3514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</w:tr>
      <w:tr w:rsidR="00B7470F" w:rsidRPr="00B7470F" w14:paraId="176D36F1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A5D664C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Cuisinier dans un restaurant haut de gamme</w:t>
            </w:r>
          </w:p>
        </w:tc>
        <w:tc>
          <w:tcPr>
            <w:tcW w:w="2080" w:type="dxa"/>
            <w:noWrap/>
            <w:hideMark/>
          </w:tcPr>
          <w:p w14:paraId="4C2A594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0FB1148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41FFB30D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3E1825B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Serveur dans un restaurant</w:t>
            </w:r>
          </w:p>
        </w:tc>
        <w:tc>
          <w:tcPr>
            <w:tcW w:w="2080" w:type="dxa"/>
            <w:noWrap/>
            <w:hideMark/>
          </w:tcPr>
          <w:p w14:paraId="0D52CFDA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3 000</w:t>
            </w:r>
          </w:p>
        </w:tc>
        <w:tc>
          <w:tcPr>
            <w:tcW w:w="3424" w:type="dxa"/>
            <w:noWrap/>
            <w:hideMark/>
          </w:tcPr>
          <w:p w14:paraId="3CFC9C2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</w:tr>
      <w:tr w:rsidR="00B7470F" w:rsidRPr="00B7470F" w14:paraId="14FDB825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984D19E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Guide touristique</w:t>
            </w:r>
          </w:p>
        </w:tc>
        <w:tc>
          <w:tcPr>
            <w:tcW w:w="2080" w:type="dxa"/>
            <w:noWrap/>
            <w:hideMark/>
          </w:tcPr>
          <w:p w14:paraId="476A505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5 000</w:t>
            </w:r>
          </w:p>
        </w:tc>
        <w:tc>
          <w:tcPr>
            <w:tcW w:w="3424" w:type="dxa"/>
            <w:noWrap/>
            <w:hideMark/>
          </w:tcPr>
          <w:p w14:paraId="549937C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57876837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48E17AA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Agent immobilier</w:t>
            </w:r>
          </w:p>
        </w:tc>
        <w:tc>
          <w:tcPr>
            <w:tcW w:w="2080" w:type="dxa"/>
            <w:noWrap/>
            <w:hideMark/>
          </w:tcPr>
          <w:p w14:paraId="3A2EC5C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2F652D4B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79C7606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0B5FB3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qualité</w:t>
            </w:r>
          </w:p>
        </w:tc>
        <w:tc>
          <w:tcPr>
            <w:tcW w:w="2080" w:type="dxa"/>
            <w:noWrap/>
            <w:hideMark/>
          </w:tcPr>
          <w:p w14:paraId="60745DA0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6B38B6BD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4C0CE2FC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0C93C7B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Gestionnaire de projet</w:t>
            </w:r>
          </w:p>
        </w:tc>
        <w:tc>
          <w:tcPr>
            <w:tcW w:w="2080" w:type="dxa"/>
            <w:noWrap/>
            <w:hideMark/>
          </w:tcPr>
          <w:p w14:paraId="73223364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021A7526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2F4F3FAE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56CAF8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Spécialiste en e-commerce</w:t>
            </w:r>
          </w:p>
        </w:tc>
        <w:tc>
          <w:tcPr>
            <w:tcW w:w="2080" w:type="dxa"/>
            <w:noWrap/>
            <w:hideMark/>
          </w:tcPr>
          <w:p w14:paraId="55966738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0602AA63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55674805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E4AB408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Consultant en stratégie</w:t>
            </w:r>
          </w:p>
        </w:tc>
        <w:tc>
          <w:tcPr>
            <w:tcW w:w="2080" w:type="dxa"/>
            <w:noWrap/>
            <w:hideMark/>
          </w:tcPr>
          <w:p w14:paraId="62E944C3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29FFCCF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50 000</w:t>
            </w:r>
          </w:p>
        </w:tc>
      </w:tr>
      <w:tr w:rsidR="00B7470F" w:rsidRPr="00B7470F" w14:paraId="0EE0A04F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642C04E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Courtier en assurances</w:t>
            </w:r>
          </w:p>
        </w:tc>
        <w:tc>
          <w:tcPr>
            <w:tcW w:w="2080" w:type="dxa"/>
            <w:noWrap/>
            <w:hideMark/>
          </w:tcPr>
          <w:p w14:paraId="79D85E0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7C9C2FB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</w:tr>
      <w:tr w:rsidR="00B7470F" w:rsidRPr="00B7470F" w14:paraId="25FFE738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A72BC28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Chargé de clientèle</w:t>
            </w:r>
          </w:p>
        </w:tc>
        <w:tc>
          <w:tcPr>
            <w:tcW w:w="2080" w:type="dxa"/>
            <w:noWrap/>
            <w:hideMark/>
          </w:tcPr>
          <w:p w14:paraId="7EA932FA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6 000</w:t>
            </w:r>
          </w:p>
        </w:tc>
        <w:tc>
          <w:tcPr>
            <w:tcW w:w="3424" w:type="dxa"/>
            <w:noWrap/>
            <w:hideMark/>
          </w:tcPr>
          <w:p w14:paraId="3C15A8F7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58AEFB03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55620DD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Assistant administratif</w:t>
            </w:r>
          </w:p>
        </w:tc>
        <w:tc>
          <w:tcPr>
            <w:tcW w:w="2080" w:type="dxa"/>
            <w:noWrap/>
            <w:hideMark/>
          </w:tcPr>
          <w:p w14:paraId="3437B01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5 000</w:t>
            </w:r>
          </w:p>
        </w:tc>
        <w:tc>
          <w:tcPr>
            <w:tcW w:w="3424" w:type="dxa"/>
            <w:noWrap/>
            <w:hideMark/>
          </w:tcPr>
          <w:p w14:paraId="576BABE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</w:tr>
      <w:tr w:rsidR="00B7470F" w:rsidRPr="00B7470F" w14:paraId="536B14F2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BE0751C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Opérateur de saisie</w:t>
            </w:r>
          </w:p>
        </w:tc>
        <w:tc>
          <w:tcPr>
            <w:tcW w:w="2080" w:type="dxa"/>
            <w:noWrap/>
            <w:hideMark/>
          </w:tcPr>
          <w:p w14:paraId="7CF996E6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4 000</w:t>
            </w:r>
          </w:p>
        </w:tc>
        <w:tc>
          <w:tcPr>
            <w:tcW w:w="3424" w:type="dxa"/>
            <w:noWrap/>
            <w:hideMark/>
          </w:tcPr>
          <w:p w14:paraId="0E1EECB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</w:tr>
      <w:tr w:rsidR="00B7470F" w:rsidRPr="00B7470F" w14:paraId="4D4800AA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E0F6F2A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des achats</w:t>
            </w:r>
          </w:p>
        </w:tc>
        <w:tc>
          <w:tcPr>
            <w:tcW w:w="2080" w:type="dxa"/>
            <w:noWrap/>
            <w:hideMark/>
          </w:tcPr>
          <w:p w14:paraId="412883A3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4A4ED4D6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45D3AA79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E4E5B5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communication</w:t>
            </w:r>
          </w:p>
        </w:tc>
        <w:tc>
          <w:tcPr>
            <w:tcW w:w="2080" w:type="dxa"/>
            <w:noWrap/>
            <w:hideMark/>
          </w:tcPr>
          <w:p w14:paraId="7F11F8EE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6F87BFBD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4644235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43FC4B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Rédacteur technique</w:t>
            </w:r>
          </w:p>
        </w:tc>
        <w:tc>
          <w:tcPr>
            <w:tcW w:w="2080" w:type="dxa"/>
            <w:noWrap/>
            <w:hideMark/>
          </w:tcPr>
          <w:p w14:paraId="7D6980E1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53823BFC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</w:tr>
      <w:tr w:rsidR="00B7470F" w:rsidRPr="00B7470F" w14:paraId="50FFAF6F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F0B9C1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Technicien de maintenance</w:t>
            </w:r>
          </w:p>
        </w:tc>
        <w:tc>
          <w:tcPr>
            <w:tcW w:w="2080" w:type="dxa"/>
            <w:noWrap/>
            <w:hideMark/>
          </w:tcPr>
          <w:p w14:paraId="3B6EF026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6 000</w:t>
            </w:r>
          </w:p>
        </w:tc>
        <w:tc>
          <w:tcPr>
            <w:tcW w:w="3424" w:type="dxa"/>
            <w:noWrap/>
            <w:hideMark/>
          </w:tcPr>
          <w:p w14:paraId="29FFAF95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</w:tr>
      <w:tr w:rsidR="00B7470F" w:rsidRPr="00B7470F" w14:paraId="73C2A4B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BFA1A0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Chef de produit</w:t>
            </w:r>
          </w:p>
        </w:tc>
        <w:tc>
          <w:tcPr>
            <w:tcW w:w="2080" w:type="dxa"/>
            <w:noWrap/>
            <w:hideMark/>
          </w:tcPr>
          <w:p w14:paraId="44C55D2D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62947112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39AF0080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D34FC63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Analyste financier</w:t>
            </w:r>
          </w:p>
        </w:tc>
        <w:tc>
          <w:tcPr>
            <w:tcW w:w="2080" w:type="dxa"/>
            <w:noWrap/>
            <w:hideMark/>
          </w:tcPr>
          <w:p w14:paraId="44C30C9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09C730FD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58705E0E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9B2F6E2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Développeur mobile</w:t>
            </w:r>
          </w:p>
        </w:tc>
        <w:tc>
          <w:tcPr>
            <w:tcW w:w="2080" w:type="dxa"/>
            <w:noWrap/>
            <w:hideMark/>
          </w:tcPr>
          <w:p w14:paraId="31B6016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2E60F3A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2E6E5276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9D519B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Spécialiste en cybersécurité</w:t>
            </w:r>
          </w:p>
        </w:tc>
        <w:tc>
          <w:tcPr>
            <w:tcW w:w="2080" w:type="dxa"/>
            <w:noWrap/>
            <w:hideMark/>
          </w:tcPr>
          <w:p w14:paraId="2F49AC5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3865A4C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7048CA00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95E443E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Chef de cuisine</w:t>
            </w:r>
          </w:p>
        </w:tc>
        <w:tc>
          <w:tcPr>
            <w:tcW w:w="2080" w:type="dxa"/>
            <w:noWrap/>
            <w:hideMark/>
          </w:tcPr>
          <w:p w14:paraId="106CF464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3EE8491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676E4706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37A4941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logistique</w:t>
            </w:r>
          </w:p>
        </w:tc>
        <w:tc>
          <w:tcPr>
            <w:tcW w:w="2080" w:type="dxa"/>
            <w:noWrap/>
            <w:hideMark/>
          </w:tcPr>
          <w:p w14:paraId="755901C6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72A60DDA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289BD788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CA7A18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sécurité</w:t>
            </w:r>
          </w:p>
        </w:tc>
        <w:tc>
          <w:tcPr>
            <w:tcW w:w="2080" w:type="dxa"/>
            <w:noWrap/>
            <w:hideMark/>
          </w:tcPr>
          <w:p w14:paraId="15EB69B2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03427C01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1BE7A10E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DA8337A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Gestionnaire de la chaîne d'approvisionnement</w:t>
            </w:r>
          </w:p>
        </w:tc>
        <w:tc>
          <w:tcPr>
            <w:tcW w:w="2080" w:type="dxa"/>
            <w:noWrap/>
            <w:hideMark/>
          </w:tcPr>
          <w:p w14:paraId="38CBD39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7E80527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27BBF795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01A4E0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Chargé de formation</w:t>
            </w:r>
          </w:p>
        </w:tc>
        <w:tc>
          <w:tcPr>
            <w:tcW w:w="2080" w:type="dxa"/>
            <w:noWrap/>
            <w:hideMark/>
          </w:tcPr>
          <w:p w14:paraId="2C31633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8 000</w:t>
            </w:r>
          </w:p>
        </w:tc>
        <w:tc>
          <w:tcPr>
            <w:tcW w:w="3424" w:type="dxa"/>
            <w:noWrap/>
            <w:hideMark/>
          </w:tcPr>
          <w:p w14:paraId="7DB8705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</w:tr>
      <w:tr w:rsidR="00B7470F" w:rsidRPr="00B7470F" w14:paraId="087DED6D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115C76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des relations publiques</w:t>
            </w:r>
          </w:p>
        </w:tc>
        <w:tc>
          <w:tcPr>
            <w:tcW w:w="2080" w:type="dxa"/>
            <w:noWrap/>
            <w:hideMark/>
          </w:tcPr>
          <w:p w14:paraId="6B8F7DB4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7AD640B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56EBE195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20A1795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Ingénieur en informatique</w:t>
            </w:r>
          </w:p>
        </w:tc>
        <w:tc>
          <w:tcPr>
            <w:tcW w:w="2080" w:type="dxa"/>
            <w:noWrap/>
            <w:hideMark/>
          </w:tcPr>
          <w:p w14:paraId="383796AE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479C6C1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0D3644CF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239FD8D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production</w:t>
            </w:r>
          </w:p>
        </w:tc>
        <w:tc>
          <w:tcPr>
            <w:tcW w:w="2080" w:type="dxa"/>
            <w:noWrap/>
            <w:hideMark/>
          </w:tcPr>
          <w:p w14:paraId="75C0DDB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0305B67B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7AB03308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5FA6E8C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Gestionnaire de la qualité</w:t>
            </w:r>
          </w:p>
        </w:tc>
        <w:tc>
          <w:tcPr>
            <w:tcW w:w="2080" w:type="dxa"/>
            <w:noWrap/>
            <w:hideMark/>
          </w:tcPr>
          <w:p w14:paraId="236FEE48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18150D6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7D78CBB0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4A2BB75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Planificateur financier</w:t>
            </w:r>
          </w:p>
        </w:tc>
        <w:tc>
          <w:tcPr>
            <w:tcW w:w="2080" w:type="dxa"/>
            <w:noWrap/>
            <w:hideMark/>
          </w:tcPr>
          <w:p w14:paraId="01FE5398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14D9AAC4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31B1969D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E2B0F68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Directeur des opérations</w:t>
            </w:r>
          </w:p>
        </w:tc>
        <w:tc>
          <w:tcPr>
            <w:tcW w:w="2080" w:type="dxa"/>
            <w:noWrap/>
            <w:hideMark/>
          </w:tcPr>
          <w:p w14:paraId="74FAD4FB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55C996F8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604EBDA9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4EBDBCE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recherche et développement</w:t>
            </w:r>
          </w:p>
        </w:tc>
        <w:tc>
          <w:tcPr>
            <w:tcW w:w="2080" w:type="dxa"/>
            <w:noWrap/>
            <w:hideMark/>
          </w:tcPr>
          <w:p w14:paraId="675C2E59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566AF53B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558DE3EF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7CEE572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Analyste de données</w:t>
            </w:r>
          </w:p>
        </w:tc>
        <w:tc>
          <w:tcPr>
            <w:tcW w:w="2080" w:type="dxa"/>
            <w:noWrap/>
            <w:hideMark/>
          </w:tcPr>
          <w:p w14:paraId="6745133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5FFF05C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517263B8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F6E2197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lastRenderedPageBreak/>
              <w:t>Expert en marketing digital</w:t>
            </w:r>
          </w:p>
        </w:tc>
        <w:tc>
          <w:tcPr>
            <w:tcW w:w="2080" w:type="dxa"/>
            <w:noWrap/>
            <w:hideMark/>
          </w:tcPr>
          <w:p w14:paraId="7F0B688E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73B71375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519909A1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C685932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Spécialiste en gestion de projets</w:t>
            </w:r>
          </w:p>
        </w:tc>
        <w:tc>
          <w:tcPr>
            <w:tcW w:w="2080" w:type="dxa"/>
            <w:noWrap/>
            <w:hideMark/>
          </w:tcPr>
          <w:p w14:paraId="3A32945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41721B95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07368A46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71351E8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des ventes</w:t>
            </w:r>
          </w:p>
        </w:tc>
        <w:tc>
          <w:tcPr>
            <w:tcW w:w="2080" w:type="dxa"/>
            <w:noWrap/>
            <w:hideMark/>
          </w:tcPr>
          <w:p w14:paraId="3B3A2B1E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4194DEDD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750B5609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2634591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des investissements</w:t>
            </w:r>
          </w:p>
        </w:tc>
        <w:tc>
          <w:tcPr>
            <w:tcW w:w="2080" w:type="dxa"/>
            <w:noWrap/>
            <w:hideMark/>
          </w:tcPr>
          <w:p w14:paraId="4570B6F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10284C7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1C0BC005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EF0966C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Chef de la technologie (CTO)</w:t>
            </w:r>
          </w:p>
        </w:tc>
        <w:tc>
          <w:tcPr>
            <w:tcW w:w="2080" w:type="dxa"/>
            <w:noWrap/>
            <w:hideMark/>
          </w:tcPr>
          <w:p w14:paraId="7EC79083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48FFE547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50 000</w:t>
            </w:r>
          </w:p>
        </w:tc>
      </w:tr>
      <w:tr w:rsidR="00B7470F" w:rsidRPr="00B7470F" w14:paraId="10243C91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9D2308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du service client</w:t>
            </w:r>
          </w:p>
        </w:tc>
        <w:tc>
          <w:tcPr>
            <w:tcW w:w="2080" w:type="dxa"/>
            <w:noWrap/>
            <w:hideMark/>
          </w:tcPr>
          <w:p w14:paraId="5F9C3AB4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0784E3C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553E8967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9343B4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Directeur de la technologie</w:t>
            </w:r>
          </w:p>
        </w:tc>
        <w:tc>
          <w:tcPr>
            <w:tcW w:w="2080" w:type="dxa"/>
            <w:noWrap/>
            <w:hideMark/>
          </w:tcPr>
          <w:p w14:paraId="43D2D9E6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0AFE34DC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01961D75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B2A1812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conformité</w:t>
            </w:r>
          </w:p>
        </w:tc>
        <w:tc>
          <w:tcPr>
            <w:tcW w:w="2080" w:type="dxa"/>
            <w:noWrap/>
            <w:hideMark/>
          </w:tcPr>
          <w:p w14:paraId="78EA5AB4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51A6A85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6C8CBFB3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6F4B5EB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Conseiller en gestion de patrimoine</w:t>
            </w:r>
          </w:p>
        </w:tc>
        <w:tc>
          <w:tcPr>
            <w:tcW w:w="2080" w:type="dxa"/>
            <w:noWrap/>
            <w:hideMark/>
          </w:tcPr>
          <w:p w14:paraId="24F3DCDA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3A6C6C8A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2A32D1B7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EA3207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des affaires juridiques</w:t>
            </w:r>
          </w:p>
        </w:tc>
        <w:tc>
          <w:tcPr>
            <w:tcW w:w="2080" w:type="dxa"/>
            <w:noWrap/>
            <w:hideMark/>
          </w:tcPr>
          <w:p w14:paraId="0322ACB0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64479BD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0BD002BB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AA429F3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Expert en stratégie de marque</w:t>
            </w:r>
          </w:p>
        </w:tc>
        <w:tc>
          <w:tcPr>
            <w:tcW w:w="2080" w:type="dxa"/>
            <w:noWrap/>
            <w:hideMark/>
          </w:tcPr>
          <w:p w14:paraId="06EA52A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6670ADFF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01FD84A8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6057369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performance</w:t>
            </w:r>
          </w:p>
        </w:tc>
        <w:tc>
          <w:tcPr>
            <w:tcW w:w="2080" w:type="dxa"/>
            <w:noWrap/>
            <w:hideMark/>
          </w:tcPr>
          <w:p w14:paraId="5A2954D1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7EA7AF50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4FF56430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5D6C66B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Analyste en intelligence économique</w:t>
            </w:r>
          </w:p>
        </w:tc>
        <w:tc>
          <w:tcPr>
            <w:tcW w:w="2080" w:type="dxa"/>
            <w:noWrap/>
            <w:hideMark/>
          </w:tcPr>
          <w:p w14:paraId="4B86E937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11ADB495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5EA93BC9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41157C9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du développement durable</w:t>
            </w:r>
          </w:p>
        </w:tc>
        <w:tc>
          <w:tcPr>
            <w:tcW w:w="2080" w:type="dxa"/>
            <w:noWrap/>
            <w:hideMark/>
          </w:tcPr>
          <w:p w14:paraId="78618565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5047698E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12C5324B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D6767A3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Conseiller en investissement</w:t>
            </w:r>
          </w:p>
        </w:tc>
        <w:tc>
          <w:tcPr>
            <w:tcW w:w="2080" w:type="dxa"/>
            <w:noWrap/>
            <w:hideMark/>
          </w:tcPr>
          <w:p w14:paraId="22FF94FC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420346F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75498FAE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227173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l'expérience utilisateur (UX)</w:t>
            </w:r>
          </w:p>
        </w:tc>
        <w:tc>
          <w:tcPr>
            <w:tcW w:w="2080" w:type="dxa"/>
            <w:noWrap/>
            <w:hideMark/>
          </w:tcPr>
          <w:p w14:paraId="20B1E2F6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635CAC44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3E03B632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21A046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Consultant en management</w:t>
            </w:r>
          </w:p>
        </w:tc>
        <w:tc>
          <w:tcPr>
            <w:tcW w:w="2080" w:type="dxa"/>
            <w:noWrap/>
            <w:hideMark/>
          </w:tcPr>
          <w:p w14:paraId="5B2745AC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0CA8AD0E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35 000</w:t>
            </w:r>
          </w:p>
        </w:tc>
      </w:tr>
      <w:tr w:rsidR="00B7470F" w:rsidRPr="00B7470F" w14:paraId="72662D2D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F717A46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des opérations internationales</w:t>
            </w:r>
          </w:p>
        </w:tc>
        <w:tc>
          <w:tcPr>
            <w:tcW w:w="2080" w:type="dxa"/>
            <w:noWrap/>
            <w:hideMark/>
          </w:tcPr>
          <w:p w14:paraId="2F6CAEA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7775846C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13396534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4E0009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Chef de produit marketing</w:t>
            </w:r>
          </w:p>
        </w:tc>
        <w:tc>
          <w:tcPr>
            <w:tcW w:w="2080" w:type="dxa"/>
            <w:noWrap/>
            <w:hideMark/>
          </w:tcPr>
          <w:p w14:paraId="3084B58B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6E3570E8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18BAFCDD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1BEC252E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stratégie numérique</w:t>
            </w:r>
          </w:p>
        </w:tc>
        <w:tc>
          <w:tcPr>
            <w:tcW w:w="2080" w:type="dxa"/>
            <w:noWrap/>
            <w:hideMark/>
          </w:tcPr>
          <w:p w14:paraId="4D5B0C68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38F7E28D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639A3493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8836241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Ingénieur en énergie renouvelable</w:t>
            </w:r>
          </w:p>
        </w:tc>
        <w:tc>
          <w:tcPr>
            <w:tcW w:w="2080" w:type="dxa"/>
            <w:noWrap/>
            <w:hideMark/>
          </w:tcPr>
          <w:p w14:paraId="435D4BC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6D2FF36B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5AD292DD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DDFCA0A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l'innovation</w:t>
            </w:r>
          </w:p>
        </w:tc>
        <w:tc>
          <w:tcPr>
            <w:tcW w:w="2080" w:type="dxa"/>
            <w:noWrap/>
            <w:hideMark/>
          </w:tcPr>
          <w:p w14:paraId="7D56A4EA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0001A98F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339815B7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B58FFCD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Consultant en ressources humaines</w:t>
            </w:r>
          </w:p>
        </w:tc>
        <w:tc>
          <w:tcPr>
            <w:tcW w:w="2080" w:type="dxa"/>
            <w:noWrap/>
            <w:hideMark/>
          </w:tcPr>
          <w:p w14:paraId="005A492C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22B5CD77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543A4CEB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C85DA48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chaîne d'approvisionnement</w:t>
            </w:r>
          </w:p>
        </w:tc>
        <w:tc>
          <w:tcPr>
            <w:tcW w:w="2080" w:type="dxa"/>
            <w:noWrap/>
            <w:hideMark/>
          </w:tcPr>
          <w:p w14:paraId="6613DCF6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2310BD4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59A6EC83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BA5C47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Directeur de la stratégie</w:t>
            </w:r>
          </w:p>
        </w:tc>
        <w:tc>
          <w:tcPr>
            <w:tcW w:w="2080" w:type="dxa"/>
            <w:noWrap/>
            <w:hideMark/>
          </w:tcPr>
          <w:p w14:paraId="016DDA34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6E58A46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20E4720B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3CC49B5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Gestionnaire de portefeuille</w:t>
            </w:r>
          </w:p>
        </w:tc>
        <w:tc>
          <w:tcPr>
            <w:tcW w:w="2080" w:type="dxa"/>
            <w:noWrap/>
            <w:hideMark/>
          </w:tcPr>
          <w:p w14:paraId="7F34A913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224735B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562CB9B8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76F7CB30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Expert en transformation digitale</w:t>
            </w:r>
          </w:p>
        </w:tc>
        <w:tc>
          <w:tcPr>
            <w:tcW w:w="2080" w:type="dxa"/>
            <w:noWrap/>
            <w:hideMark/>
          </w:tcPr>
          <w:p w14:paraId="1B3ADD5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3C48F6B1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2ACA6352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CDDA462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lastRenderedPageBreak/>
              <w:t>Responsable des affaires publiques</w:t>
            </w:r>
          </w:p>
        </w:tc>
        <w:tc>
          <w:tcPr>
            <w:tcW w:w="2080" w:type="dxa"/>
            <w:noWrap/>
            <w:hideMark/>
          </w:tcPr>
          <w:p w14:paraId="2DF80397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1EAE9658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39B7C2FE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315100DB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Directeur des ventes</w:t>
            </w:r>
          </w:p>
        </w:tc>
        <w:tc>
          <w:tcPr>
            <w:tcW w:w="2080" w:type="dxa"/>
            <w:noWrap/>
            <w:hideMark/>
          </w:tcPr>
          <w:p w14:paraId="0B9A90A7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  <w:tc>
          <w:tcPr>
            <w:tcW w:w="3424" w:type="dxa"/>
            <w:noWrap/>
            <w:hideMark/>
          </w:tcPr>
          <w:p w14:paraId="43AC07E5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40 000</w:t>
            </w:r>
          </w:p>
        </w:tc>
      </w:tr>
      <w:tr w:rsidR="00B7470F" w:rsidRPr="00B7470F" w14:paraId="293EAE11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59C06C3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conformité réglementaire</w:t>
            </w:r>
          </w:p>
        </w:tc>
        <w:tc>
          <w:tcPr>
            <w:tcW w:w="2080" w:type="dxa"/>
            <w:noWrap/>
            <w:hideMark/>
          </w:tcPr>
          <w:p w14:paraId="4603F03D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20243CD6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73BA4A7A" w14:textId="77777777" w:rsidTr="00B7470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64A89139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recherche clinique</w:t>
            </w:r>
          </w:p>
        </w:tc>
        <w:tc>
          <w:tcPr>
            <w:tcW w:w="2080" w:type="dxa"/>
            <w:noWrap/>
            <w:hideMark/>
          </w:tcPr>
          <w:p w14:paraId="31D829C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4CC66FC2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7F5F5AB2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CC824D4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l'engagement communautaire</w:t>
            </w:r>
          </w:p>
        </w:tc>
        <w:tc>
          <w:tcPr>
            <w:tcW w:w="2080" w:type="dxa"/>
            <w:noWrap/>
            <w:hideMark/>
          </w:tcPr>
          <w:p w14:paraId="3539B242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10 000</w:t>
            </w:r>
          </w:p>
        </w:tc>
        <w:tc>
          <w:tcPr>
            <w:tcW w:w="3424" w:type="dxa"/>
            <w:noWrap/>
            <w:hideMark/>
          </w:tcPr>
          <w:p w14:paraId="01784E45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20 000</w:t>
            </w:r>
          </w:p>
        </w:tc>
      </w:tr>
      <w:tr w:rsidR="00B7470F" w:rsidRPr="00B7470F" w14:paraId="2D44218F" w14:textId="77777777" w:rsidTr="00B7470F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08275043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Consultant en développement organisationnel</w:t>
            </w:r>
          </w:p>
        </w:tc>
        <w:tc>
          <w:tcPr>
            <w:tcW w:w="2080" w:type="dxa"/>
            <w:noWrap/>
            <w:hideMark/>
          </w:tcPr>
          <w:p w14:paraId="673EC113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15 000</w:t>
            </w:r>
          </w:p>
        </w:tc>
        <w:tc>
          <w:tcPr>
            <w:tcW w:w="3424" w:type="dxa"/>
            <w:noWrap/>
            <w:hideMark/>
          </w:tcPr>
          <w:p w14:paraId="6D81F295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30 000</w:t>
            </w:r>
          </w:p>
        </w:tc>
      </w:tr>
      <w:tr w:rsidR="00B7470F" w:rsidRPr="00B7470F" w14:paraId="0948A79B" w14:textId="77777777" w:rsidTr="00B74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29C8464A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Responsable de la communication interne</w:t>
            </w:r>
          </w:p>
        </w:tc>
        <w:tc>
          <w:tcPr>
            <w:tcW w:w="2080" w:type="dxa"/>
            <w:noWrap/>
            <w:hideMark/>
          </w:tcPr>
          <w:p w14:paraId="033D487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6111F749" w14:textId="77777777" w:rsidR="00B7470F" w:rsidRPr="00B7470F" w:rsidRDefault="00B7470F" w:rsidP="00B7470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  <w:tr w:rsidR="00B7470F" w:rsidRPr="00B7470F" w14:paraId="2555D8B1" w14:textId="77777777" w:rsidTr="00B7470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  <w:hideMark/>
          </w:tcPr>
          <w:p w14:paraId="4352A7FF" w14:textId="77777777" w:rsidR="00B7470F" w:rsidRPr="00B7470F" w:rsidRDefault="00B7470F" w:rsidP="00B7470F">
            <w:pPr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Expert en analyse de marché</w:t>
            </w:r>
          </w:p>
        </w:tc>
        <w:tc>
          <w:tcPr>
            <w:tcW w:w="2080" w:type="dxa"/>
            <w:noWrap/>
            <w:hideMark/>
          </w:tcPr>
          <w:p w14:paraId="5503AE7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12 000</w:t>
            </w:r>
          </w:p>
        </w:tc>
        <w:tc>
          <w:tcPr>
            <w:tcW w:w="3424" w:type="dxa"/>
            <w:noWrap/>
            <w:hideMark/>
          </w:tcPr>
          <w:p w14:paraId="0947DF80" w14:textId="77777777" w:rsidR="00B7470F" w:rsidRPr="00B7470F" w:rsidRDefault="00B7470F" w:rsidP="00B7470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fr-FR" w:eastAsia="fr-FR"/>
              </w:rPr>
            </w:pPr>
            <w:r w:rsidRPr="00B7470F">
              <w:rPr>
                <w:rFonts w:ascii="Calibri" w:eastAsia="Times New Roman" w:hAnsi="Calibri" w:cs="Calibri"/>
                <w:lang w:val="fr-FR" w:eastAsia="fr-FR"/>
              </w:rPr>
              <w:t>25 000</w:t>
            </w:r>
          </w:p>
        </w:tc>
      </w:tr>
    </w:tbl>
    <w:p w14:paraId="368688D7" w14:textId="048CD008" w:rsidR="00BB6A7D" w:rsidRDefault="00BB6A7D" w:rsidP="00830DA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sectPr w:rsidR="00BB6A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E54929"/>
    <w:multiLevelType w:val="hybridMultilevel"/>
    <w:tmpl w:val="ACB632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4B6"/>
    <w:rsid w:val="0015074B"/>
    <w:rsid w:val="0029639D"/>
    <w:rsid w:val="00326F90"/>
    <w:rsid w:val="005D2450"/>
    <w:rsid w:val="00675375"/>
    <w:rsid w:val="0082359E"/>
    <w:rsid w:val="00830DA5"/>
    <w:rsid w:val="00A85E25"/>
    <w:rsid w:val="00AA1D8D"/>
    <w:rsid w:val="00AA797B"/>
    <w:rsid w:val="00AB7006"/>
    <w:rsid w:val="00B47730"/>
    <w:rsid w:val="00B7470F"/>
    <w:rsid w:val="00BB6A7D"/>
    <w:rsid w:val="00CB0664"/>
    <w:rsid w:val="00DC05C4"/>
    <w:rsid w:val="00DD5152"/>
    <w:rsid w:val="00FA59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5A80C"/>
  <w14:defaultImageDpi w14:val="300"/>
  <w15:docId w15:val="{1BDC1777-6E8C-4BFE-B61A-E860B924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Grille4-Accentuation1">
    <w:name w:val="Grid Table 4 Accent 1"/>
    <w:basedOn w:val="TableauNormal"/>
    <w:uiPriority w:val="49"/>
    <w:rsid w:val="0067537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542B0D-93BD-450A-A8BA-62F672AC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GM4</cp:lastModifiedBy>
  <cp:revision>8</cp:revision>
  <dcterms:created xsi:type="dcterms:W3CDTF">2013-12-23T23:15:00Z</dcterms:created>
  <dcterms:modified xsi:type="dcterms:W3CDTF">2024-09-11T15:20:00Z</dcterms:modified>
  <cp:category/>
</cp:coreProperties>
</file>